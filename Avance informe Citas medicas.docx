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6CA3" w:rsidRPr="003536EA" w:rsidRDefault="00000000" w:rsidP="003536EA">
      <w:pPr>
        <w:jc w:val="center"/>
        <w:rPr>
          <w:b/>
          <w:bCs/>
          <w:lang w:val="es-PE"/>
        </w:rPr>
      </w:pPr>
      <w:r w:rsidRPr="003536EA">
        <w:rPr>
          <w:b/>
          <w:bCs/>
          <w:lang w:val="es-PE"/>
        </w:rPr>
        <w:t>Informe del Proyecto: APP CITAS MÉDICAS</w:t>
      </w:r>
    </w:p>
    <w:p w:rsidR="00296CA3" w:rsidRPr="003536EA" w:rsidRDefault="00000000">
      <w:pPr>
        <w:rPr>
          <w:lang w:val="es-PE"/>
        </w:rPr>
      </w:pPr>
      <w:r w:rsidRPr="003536EA">
        <w:rPr>
          <w:lang w:val="es-PE"/>
        </w:rPr>
        <w:t>Este informe se basa en la presentación 'Avance del Proyecto', y detalla los puntos más importantes del desarrollo de la aplicación móvil para la gestión de citas médicas, así como conceptos clave relacionados con las tecnologías utilizadas.</w:t>
      </w:r>
    </w:p>
    <w:p w:rsidR="00296CA3" w:rsidRPr="003536EA" w:rsidRDefault="002A644C" w:rsidP="003536EA">
      <w:pPr>
        <w:rPr>
          <w:b/>
          <w:bCs/>
          <w:lang w:val="es-PE"/>
        </w:rPr>
      </w:pPr>
      <w:r w:rsidRPr="003536EA">
        <w:rPr>
          <w:b/>
          <w:bCs/>
          <w:lang w:val="es-PE"/>
        </w:rPr>
        <w:t>Proyecto</w:t>
      </w:r>
    </w:p>
    <w:p w:rsidR="00296CA3" w:rsidRPr="003536EA" w:rsidRDefault="00000000" w:rsidP="003536EA">
      <w:pPr>
        <w:jc w:val="center"/>
        <w:rPr>
          <w:b/>
          <w:bCs/>
          <w:lang w:val="es-PE"/>
        </w:rPr>
      </w:pPr>
      <w:r w:rsidRPr="003536EA">
        <w:rPr>
          <w:b/>
          <w:bCs/>
          <w:lang w:val="es-PE"/>
        </w:rPr>
        <w:t>APP CITAS MÉDICAS</w:t>
      </w:r>
    </w:p>
    <w:p w:rsidR="002A644C" w:rsidRPr="003536EA" w:rsidRDefault="002A644C" w:rsidP="002A644C">
      <w:pPr>
        <w:jc w:val="center"/>
        <w:rPr>
          <w:lang w:val="es-PE"/>
        </w:rPr>
      </w:pPr>
      <w:r w:rsidRPr="003536EA">
        <w:rPr>
          <w:lang w:val="es-PE"/>
        </w:rPr>
        <w:drawing>
          <wp:inline distT="0" distB="0" distL="0" distR="0" wp14:anchorId="327BBAB9" wp14:editId="3D159190">
            <wp:extent cx="2513470" cy="4505680"/>
            <wp:effectExtent l="19050" t="19050" r="20320" b="28575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D4E4CE4-E942-E36F-DDA6-52A516BF2B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D4E4CE4-E942-E36F-DDA6-52A516BF2B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3470" cy="4505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536EA">
        <w:rPr>
          <w:lang w:val="es-PE"/>
        </w:rPr>
        <w:tab/>
      </w:r>
      <w:r w:rsidRPr="003536EA">
        <w:rPr>
          <w:lang w:val="es-PE"/>
        </w:rPr>
        <w:drawing>
          <wp:inline distT="0" distB="0" distL="0" distR="0" wp14:anchorId="20237492" wp14:editId="125275E1">
            <wp:extent cx="2513470" cy="4494530"/>
            <wp:effectExtent l="19050" t="19050" r="20320" b="2032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AEA88A0-398C-EAF0-5F83-37993BBA12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AEA88A0-398C-EAF0-5F83-37993BBA12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470" cy="449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CA3" w:rsidRPr="003536EA" w:rsidRDefault="00000000" w:rsidP="002A644C">
      <w:pPr>
        <w:jc w:val="center"/>
        <w:rPr>
          <w:lang w:val="es-PE"/>
        </w:rPr>
      </w:pPr>
      <w:r w:rsidRPr="003536EA">
        <w:rPr>
          <w:lang w:val="es-PE"/>
        </w:rPr>
        <w:t>Vista de ventana de ingreso y registro</w:t>
      </w:r>
    </w:p>
    <w:p w:rsidR="00296CA3" w:rsidRPr="003536EA" w:rsidRDefault="00000000">
      <w:pPr>
        <w:rPr>
          <w:b/>
          <w:bCs/>
          <w:lang w:val="es-PE"/>
        </w:rPr>
      </w:pPr>
      <w:r w:rsidRPr="003536EA">
        <w:rPr>
          <w:b/>
          <w:bCs/>
          <w:lang w:val="es-PE"/>
        </w:rPr>
        <w:t>ANDROID</w:t>
      </w:r>
    </w:p>
    <w:p w:rsidR="002A644C" w:rsidRPr="003536EA" w:rsidRDefault="002A644C">
      <w:pPr>
        <w:rPr>
          <w:lang w:val="es-PE"/>
        </w:rPr>
      </w:pPr>
      <w:r w:rsidRPr="003536EA">
        <w:rPr>
          <w:lang w:val="es-PE"/>
        </w:rPr>
        <w:t xml:space="preserve">Android es un sistema operativo móvil de código abierto basado en el </w:t>
      </w:r>
      <w:proofErr w:type="spellStart"/>
      <w:r w:rsidRPr="003536EA">
        <w:rPr>
          <w:lang w:val="es-PE"/>
        </w:rPr>
        <w:t>kernel</w:t>
      </w:r>
      <w:proofErr w:type="spellEnd"/>
      <w:r w:rsidRPr="003536EA">
        <w:rPr>
          <w:lang w:val="es-PE"/>
        </w:rPr>
        <w:t xml:space="preserve"> de Linux. Fue diseñado principalmente para dispositivos móviles como smartphones y </w:t>
      </w:r>
      <w:proofErr w:type="spellStart"/>
      <w:r w:rsidRPr="003536EA">
        <w:rPr>
          <w:lang w:val="es-PE"/>
        </w:rPr>
        <w:t>tablets</w:t>
      </w:r>
      <w:proofErr w:type="spellEnd"/>
      <w:r w:rsidRPr="003536EA">
        <w:rPr>
          <w:lang w:val="es-PE"/>
        </w:rPr>
        <w:t xml:space="preserve">. </w:t>
      </w:r>
      <w:r w:rsidRPr="003536EA">
        <w:rPr>
          <w:lang w:val="es-PE"/>
        </w:rPr>
        <w:br/>
        <w:t xml:space="preserve">Su arquitectura se compone de varias capas, que incluyen el núcleo Linux, las bibliotecas nativas (como SQLite, WebKit y OpenGL), el entorno de ejecución Android </w:t>
      </w:r>
      <w:proofErr w:type="spellStart"/>
      <w:r w:rsidRPr="003536EA">
        <w:rPr>
          <w:lang w:val="es-PE"/>
        </w:rPr>
        <w:t>Runtime</w:t>
      </w:r>
      <w:proofErr w:type="spellEnd"/>
      <w:r w:rsidRPr="003536EA">
        <w:rPr>
          <w:lang w:val="es-PE"/>
        </w:rPr>
        <w:t xml:space="preserve"> (ART), el </w:t>
      </w:r>
      <w:proofErr w:type="spellStart"/>
      <w:r w:rsidRPr="003536EA">
        <w:rPr>
          <w:lang w:val="es-PE"/>
        </w:rPr>
        <w:t>framework</w:t>
      </w:r>
      <w:proofErr w:type="spellEnd"/>
      <w:r w:rsidRPr="003536EA">
        <w:rPr>
          <w:lang w:val="es-PE"/>
        </w:rPr>
        <w:t xml:space="preserve"> de aplicaciones y la capa de aplicaciones del usuario.</w:t>
      </w:r>
      <w:r w:rsidRPr="003536EA">
        <w:rPr>
          <w:lang w:val="es-PE"/>
        </w:rPr>
        <w:br/>
      </w:r>
      <w:r w:rsidRPr="003536EA">
        <w:rPr>
          <w:lang w:val="es-PE"/>
        </w:rPr>
        <w:lastRenderedPageBreak/>
        <w:t xml:space="preserve">El desarrollo en Android se realiza mediante Android Studio, que permite crear interfaces con XML y programar la lógica en Java o </w:t>
      </w:r>
      <w:proofErr w:type="spellStart"/>
      <w:r w:rsidRPr="003536EA">
        <w:rPr>
          <w:lang w:val="es-PE"/>
        </w:rPr>
        <w:t>Kotlin</w:t>
      </w:r>
      <w:proofErr w:type="spellEnd"/>
      <w:r w:rsidRPr="003536EA">
        <w:rPr>
          <w:lang w:val="es-PE"/>
        </w:rPr>
        <w:t>.</w:t>
      </w:r>
    </w:p>
    <w:p w:rsidR="00296CA3" w:rsidRPr="003536EA" w:rsidRDefault="00000000">
      <w:pPr>
        <w:rPr>
          <w:b/>
          <w:bCs/>
          <w:lang w:val="es-PE"/>
        </w:rPr>
      </w:pPr>
      <w:r w:rsidRPr="003536EA">
        <w:rPr>
          <w:b/>
          <w:bCs/>
          <w:lang w:val="es-PE"/>
        </w:rPr>
        <w:t>ANDROID STUDIO</w:t>
      </w:r>
    </w:p>
    <w:p w:rsidR="002A644C" w:rsidRPr="003536EA" w:rsidRDefault="002A644C" w:rsidP="002A644C">
      <w:pPr>
        <w:pStyle w:val="Prrafodelista"/>
        <w:numPr>
          <w:ilvl w:val="0"/>
          <w:numId w:val="14"/>
        </w:numPr>
        <w:rPr>
          <w:lang w:val="es-PE"/>
        </w:rPr>
      </w:pPr>
      <w:r w:rsidRPr="003536EA">
        <w:rPr>
          <w:lang w:val="es-PE"/>
        </w:rPr>
        <w:t xml:space="preserve">Android Studio es el entorno de desarrollo integrado (IDE) oficial para el desarrollo de aplicaciones Android. </w:t>
      </w:r>
    </w:p>
    <w:p w:rsidR="002A644C" w:rsidRPr="003536EA" w:rsidRDefault="002A644C" w:rsidP="002A644C">
      <w:pPr>
        <w:pStyle w:val="Prrafodelista"/>
        <w:numPr>
          <w:ilvl w:val="0"/>
          <w:numId w:val="14"/>
        </w:numPr>
        <w:rPr>
          <w:lang w:val="es-PE"/>
        </w:rPr>
      </w:pPr>
      <w:r w:rsidRPr="003536EA">
        <w:rPr>
          <w:lang w:val="es-PE"/>
        </w:rPr>
        <w:t xml:space="preserve">Proporciona herramientas avanzadas para la codificación, depuración, pruebas y empaquetado de aplicaciones. </w:t>
      </w:r>
    </w:p>
    <w:p w:rsidR="002A644C" w:rsidRPr="003536EA" w:rsidRDefault="002A644C" w:rsidP="002A644C">
      <w:pPr>
        <w:pStyle w:val="Prrafodelista"/>
        <w:numPr>
          <w:ilvl w:val="0"/>
          <w:numId w:val="14"/>
        </w:numPr>
        <w:rPr>
          <w:lang w:val="es-PE"/>
        </w:rPr>
      </w:pPr>
      <w:r w:rsidRPr="003536EA">
        <w:rPr>
          <w:lang w:val="es-PE"/>
        </w:rPr>
        <w:t xml:space="preserve">Entre sus componentes principales están el SDK (Software </w:t>
      </w:r>
      <w:proofErr w:type="spellStart"/>
      <w:r w:rsidRPr="003536EA">
        <w:rPr>
          <w:lang w:val="es-PE"/>
        </w:rPr>
        <w:t>Development</w:t>
      </w:r>
      <w:proofErr w:type="spellEnd"/>
      <w:r w:rsidRPr="003536EA">
        <w:rPr>
          <w:lang w:val="es-PE"/>
        </w:rPr>
        <w:t xml:space="preserve"> Kit), el AVD (Android Virtual </w:t>
      </w:r>
      <w:proofErr w:type="spellStart"/>
      <w:r w:rsidRPr="003536EA">
        <w:rPr>
          <w:lang w:val="es-PE"/>
        </w:rPr>
        <w:t>Device</w:t>
      </w:r>
      <w:proofErr w:type="spellEnd"/>
      <w:r w:rsidRPr="003536EA">
        <w:rPr>
          <w:lang w:val="es-PE"/>
        </w:rPr>
        <w:t xml:space="preserve">) para la emulación de dispositivos y el JDK (Java </w:t>
      </w:r>
      <w:proofErr w:type="spellStart"/>
      <w:r w:rsidRPr="003536EA">
        <w:rPr>
          <w:lang w:val="es-PE"/>
        </w:rPr>
        <w:t>Development</w:t>
      </w:r>
      <w:proofErr w:type="spellEnd"/>
      <w:r w:rsidRPr="003536EA">
        <w:rPr>
          <w:lang w:val="es-PE"/>
        </w:rPr>
        <w:t xml:space="preserve"> Kit), necesario para compilar el código fuente.</w:t>
      </w:r>
    </w:p>
    <w:p w:rsidR="00296CA3" w:rsidRPr="003536EA" w:rsidRDefault="00000000">
      <w:pPr>
        <w:rPr>
          <w:b/>
          <w:bCs/>
          <w:lang w:val="es-PE"/>
        </w:rPr>
      </w:pPr>
      <w:r w:rsidRPr="003536EA">
        <w:rPr>
          <w:b/>
          <w:bCs/>
          <w:lang w:val="es-PE"/>
        </w:rPr>
        <w:t>KOTLIN</w:t>
      </w:r>
    </w:p>
    <w:p w:rsidR="002A644C" w:rsidRPr="003536EA" w:rsidRDefault="002A644C" w:rsidP="002A644C">
      <w:pPr>
        <w:pStyle w:val="Prrafodelista"/>
        <w:numPr>
          <w:ilvl w:val="0"/>
          <w:numId w:val="15"/>
        </w:numPr>
        <w:rPr>
          <w:lang w:val="es-PE"/>
        </w:rPr>
      </w:pPr>
      <w:proofErr w:type="spellStart"/>
      <w:r w:rsidRPr="003536EA">
        <w:rPr>
          <w:lang w:val="es-PE"/>
        </w:rPr>
        <w:t>Kotlin</w:t>
      </w:r>
      <w:proofErr w:type="spellEnd"/>
      <w:r w:rsidRPr="003536EA">
        <w:rPr>
          <w:lang w:val="es-PE"/>
        </w:rPr>
        <w:t xml:space="preserve"> es un lenguaje moderno, conciso y seguro desarrollado por </w:t>
      </w:r>
      <w:proofErr w:type="spellStart"/>
      <w:r w:rsidRPr="003536EA">
        <w:rPr>
          <w:lang w:val="es-PE"/>
        </w:rPr>
        <w:t>JetBrains</w:t>
      </w:r>
      <w:proofErr w:type="spellEnd"/>
      <w:r w:rsidRPr="003536EA">
        <w:rPr>
          <w:lang w:val="es-PE"/>
        </w:rPr>
        <w:t>. Desde 2017, Google lo reconoce como lenguaje oficial para Android.</w:t>
      </w:r>
    </w:p>
    <w:p w:rsidR="002A644C" w:rsidRPr="003536EA" w:rsidRDefault="002A644C" w:rsidP="002A644C">
      <w:pPr>
        <w:pStyle w:val="Prrafodelista"/>
        <w:numPr>
          <w:ilvl w:val="0"/>
          <w:numId w:val="15"/>
        </w:numPr>
        <w:rPr>
          <w:lang w:val="es-PE"/>
        </w:rPr>
      </w:pPr>
      <w:r w:rsidRPr="003536EA">
        <w:rPr>
          <w:lang w:val="es-PE"/>
        </w:rPr>
        <w:t xml:space="preserve">Ofrece ventajas como la interoperabilidad total con Java, la reducción de código </w:t>
      </w:r>
      <w:proofErr w:type="spellStart"/>
      <w:r w:rsidRPr="003536EA">
        <w:rPr>
          <w:lang w:val="es-PE"/>
        </w:rPr>
        <w:t>boilerplate</w:t>
      </w:r>
      <w:proofErr w:type="spellEnd"/>
      <w:r w:rsidRPr="003536EA">
        <w:rPr>
          <w:lang w:val="es-PE"/>
        </w:rPr>
        <w:t xml:space="preserve">, la seguridad frente a </w:t>
      </w:r>
      <w:proofErr w:type="spellStart"/>
      <w:r w:rsidRPr="003536EA">
        <w:rPr>
          <w:lang w:val="es-PE"/>
        </w:rPr>
        <w:t>null</w:t>
      </w:r>
      <w:proofErr w:type="spellEnd"/>
      <w:r w:rsidRPr="003536EA">
        <w:rPr>
          <w:lang w:val="es-PE"/>
        </w:rPr>
        <w:t xml:space="preserve"> pointer </w:t>
      </w:r>
      <w:proofErr w:type="spellStart"/>
      <w:r w:rsidRPr="003536EA">
        <w:rPr>
          <w:lang w:val="es-PE"/>
        </w:rPr>
        <w:t>exceptions</w:t>
      </w:r>
      <w:proofErr w:type="spellEnd"/>
      <w:r w:rsidRPr="003536EA">
        <w:rPr>
          <w:lang w:val="es-PE"/>
        </w:rPr>
        <w:t xml:space="preserve"> y la compatibilidad multiplataforma. </w:t>
      </w:r>
    </w:p>
    <w:p w:rsidR="002A644C" w:rsidRPr="003536EA" w:rsidRDefault="002A644C" w:rsidP="002A644C">
      <w:pPr>
        <w:pStyle w:val="Prrafodelista"/>
        <w:numPr>
          <w:ilvl w:val="0"/>
          <w:numId w:val="15"/>
        </w:numPr>
        <w:rPr>
          <w:lang w:val="es-PE"/>
        </w:rPr>
      </w:pPr>
      <w:r w:rsidRPr="003536EA">
        <w:rPr>
          <w:lang w:val="es-PE"/>
        </w:rPr>
        <w:t>Permite compartir código entre Android, iOS y aplicaciones de escritorio, lo que lo convierte en una excelente opción para proyectos escalables.</w:t>
      </w:r>
    </w:p>
    <w:p w:rsidR="002A644C" w:rsidRPr="003536EA" w:rsidRDefault="002A644C">
      <w:pPr>
        <w:rPr>
          <w:b/>
          <w:bCs/>
          <w:lang w:val="es-PE"/>
        </w:rPr>
      </w:pPr>
      <w:proofErr w:type="spellStart"/>
      <w:r w:rsidRPr="003536EA">
        <w:rPr>
          <w:b/>
          <w:bCs/>
          <w:lang w:val="es-PE"/>
        </w:rPr>
        <w:t>Activity</w:t>
      </w:r>
      <w:proofErr w:type="spellEnd"/>
    </w:p>
    <w:p w:rsidR="002A644C" w:rsidRPr="003536EA" w:rsidRDefault="002A644C">
      <w:pPr>
        <w:rPr>
          <w:lang w:val="es-PE"/>
        </w:rPr>
      </w:pPr>
      <w:r w:rsidRPr="003536EA">
        <w:rPr>
          <w:lang w:val="es-PE"/>
        </w:rPr>
        <w:t>E</w:t>
      </w:r>
      <w:r w:rsidRPr="003536EA">
        <w:rPr>
          <w:lang w:val="es-PE"/>
        </w:rPr>
        <w:t xml:space="preserve">s el componente principal que representa una sola pantalla o ventana donde el usuario interactúa con la aplicación. Cada pantalla que ves en tu dispositivo es una </w:t>
      </w:r>
      <w:proofErr w:type="spellStart"/>
      <w:r w:rsidRPr="003536EA">
        <w:rPr>
          <w:lang w:val="es-PE"/>
        </w:rPr>
        <w:t>Activity</w:t>
      </w:r>
      <w:proofErr w:type="spellEnd"/>
      <w:r w:rsidRPr="003536EA">
        <w:rPr>
          <w:lang w:val="es-PE"/>
        </w:rPr>
        <w:t xml:space="preserve">, y esta gestiona la lógica y la interfaz de usuario de esa pantalla. Una </w:t>
      </w:r>
      <w:proofErr w:type="spellStart"/>
      <w:r w:rsidRPr="003536EA">
        <w:rPr>
          <w:lang w:val="es-PE"/>
        </w:rPr>
        <w:t>Activity</w:t>
      </w:r>
      <w:proofErr w:type="spellEnd"/>
      <w:r w:rsidRPr="003536EA">
        <w:rPr>
          <w:lang w:val="es-PE"/>
        </w:rPr>
        <w:t xml:space="preserve"> consta de dos partes principales: un archivo de </w:t>
      </w:r>
      <w:proofErr w:type="spellStart"/>
      <w:r w:rsidRPr="003536EA">
        <w:rPr>
          <w:lang w:val="es-PE"/>
        </w:rPr>
        <w:t>layout</w:t>
      </w:r>
      <w:proofErr w:type="spellEnd"/>
      <w:r w:rsidRPr="003536EA">
        <w:rPr>
          <w:lang w:val="es-PE"/>
        </w:rPr>
        <w:t> (XML) que define la estructura visual y un archivo de código (</w:t>
      </w:r>
      <w:proofErr w:type="spellStart"/>
      <w:r w:rsidRPr="003536EA">
        <w:rPr>
          <w:lang w:val="es-PE"/>
        </w:rPr>
        <w:t>Kotlin</w:t>
      </w:r>
      <w:proofErr w:type="spellEnd"/>
      <w:r w:rsidRPr="003536EA">
        <w:rPr>
          <w:lang w:val="es-PE"/>
        </w:rPr>
        <w:t xml:space="preserve"> o Java) que controla su comportamiento y responde a las interacciones del usuario. </w:t>
      </w:r>
    </w:p>
    <w:p w:rsidR="002A644C" w:rsidRPr="003536EA" w:rsidRDefault="002A644C" w:rsidP="002A644C">
      <w:pPr>
        <w:jc w:val="center"/>
        <w:rPr>
          <w:lang w:val="es-PE"/>
        </w:rPr>
      </w:pPr>
      <w:r w:rsidRPr="003536EA">
        <w:rPr>
          <w:lang w:val="es-PE"/>
        </w:rPr>
        <w:drawing>
          <wp:inline distT="0" distB="0" distL="0" distR="0" wp14:anchorId="7C4ED3A3" wp14:editId="59B816C3">
            <wp:extent cx="3840480" cy="2548762"/>
            <wp:effectExtent l="0" t="0" r="7620" b="4445"/>
            <wp:docPr id="408696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96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164" cy="255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A3" w:rsidRPr="003536EA" w:rsidRDefault="00000000">
      <w:pPr>
        <w:rPr>
          <w:b/>
          <w:bCs/>
          <w:lang w:val="es-PE"/>
        </w:rPr>
      </w:pPr>
      <w:r w:rsidRPr="003536EA">
        <w:rPr>
          <w:b/>
          <w:bCs/>
          <w:lang w:val="es-PE"/>
        </w:rPr>
        <w:lastRenderedPageBreak/>
        <w:t>Ciclo de vida de un</w:t>
      </w:r>
      <w:r w:rsidR="002A644C" w:rsidRPr="003536EA">
        <w:rPr>
          <w:b/>
          <w:bCs/>
          <w:lang w:val="es-PE"/>
        </w:rPr>
        <w:t>a</w:t>
      </w:r>
      <w:r w:rsidRPr="003536EA">
        <w:rPr>
          <w:b/>
          <w:bCs/>
          <w:lang w:val="es-PE"/>
        </w:rPr>
        <w:t xml:space="preserve"> </w:t>
      </w:r>
      <w:proofErr w:type="spellStart"/>
      <w:r w:rsidRPr="003536EA">
        <w:rPr>
          <w:b/>
          <w:bCs/>
          <w:lang w:val="es-PE"/>
        </w:rPr>
        <w:t>Activity</w:t>
      </w:r>
      <w:proofErr w:type="spellEnd"/>
    </w:p>
    <w:p w:rsidR="0074563B" w:rsidRPr="003536EA" w:rsidRDefault="002A644C" w:rsidP="002A644C">
      <w:pPr>
        <w:pStyle w:val="Prrafodelista"/>
        <w:numPr>
          <w:ilvl w:val="0"/>
          <w:numId w:val="16"/>
        </w:numPr>
        <w:rPr>
          <w:b/>
          <w:bCs/>
          <w:lang w:val="es-PE"/>
        </w:rPr>
      </w:pPr>
      <w:r w:rsidRPr="003536EA">
        <w:rPr>
          <w:lang w:val="es-PE"/>
        </w:rPr>
        <w:t xml:space="preserve">Una </w:t>
      </w:r>
      <w:proofErr w:type="spellStart"/>
      <w:r w:rsidRPr="003536EA">
        <w:rPr>
          <w:lang w:val="es-PE"/>
        </w:rPr>
        <w:t>Activity</w:t>
      </w:r>
      <w:proofErr w:type="spellEnd"/>
      <w:r w:rsidRPr="003536EA">
        <w:rPr>
          <w:lang w:val="es-PE"/>
        </w:rPr>
        <w:t xml:space="preserve"> representa una única pantalla con una interfaz de usuario. Su ciclo de vida está controlado por el sistema Android, que llama a distintos métodos (</w:t>
      </w:r>
      <w:proofErr w:type="spellStart"/>
      <w:r w:rsidRPr="003536EA">
        <w:rPr>
          <w:lang w:val="es-PE"/>
        </w:rPr>
        <w:t>onCreate</w:t>
      </w:r>
      <w:proofErr w:type="spellEnd"/>
      <w:r w:rsidRPr="003536EA">
        <w:rPr>
          <w:lang w:val="es-PE"/>
        </w:rPr>
        <w:t xml:space="preserve">, </w:t>
      </w:r>
      <w:proofErr w:type="spellStart"/>
      <w:r w:rsidRPr="003536EA">
        <w:rPr>
          <w:lang w:val="es-PE"/>
        </w:rPr>
        <w:t>onStart</w:t>
      </w:r>
      <w:proofErr w:type="spellEnd"/>
      <w:r w:rsidRPr="003536EA">
        <w:rPr>
          <w:lang w:val="es-PE"/>
        </w:rPr>
        <w:t xml:space="preserve">, </w:t>
      </w:r>
      <w:proofErr w:type="spellStart"/>
      <w:r w:rsidRPr="003536EA">
        <w:rPr>
          <w:lang w:val="es-PE"/>
        </w:rPr>
        <w:t>onResume</w:t>
      </w:r>
      <w:proofErr w:type="spellEnd"/>
      <w:r w:rsidRPr="003536EA">
        <w:rPr>
          <w:lang w:val="es-PE"/>
        </w:rPr>
        <w:t xml:space="preserve">, </w:t>
      </w:r>
      <w:proofErr w:type="spellStart"/>
      <w:r w:rsidRPr="003536EA">
        <w:rPr>
          <w:lang w:val="es-PE"/>
        </w:rPr>
        <w:t>onPause</w:t>
      </w:r>
      <w:proofErr w:type="spellEnd"/>
      <w:r w:rsidRPr="003536EA">
        <w:rPr>
          <w:lang w:val="es-PE"/>
        </w:rPr>
        <w:t xml:space="preserve">, </w:t>
      </w:r>
      <w:proofErr w:type="spellStart"/>
      <w:r w:rsidRPr="003536EA">
        <w:rPr>
          <w:lang w:val="es-PE"/>
        </w:rPr>
        <w:t>onStop</w:t>
      </w:r>
      <w:proofErr w:type="spellEnd"/>
      <w:r w:rsidRPr="003536EA">
        <w:rPr>
          <w:lang w:val="es-PE"/>
        </w:rPr>
        <w:t xml:space="preserve"> y </w:t>
      </w:r>
      <w:proofErr w:type="spellStart"/>
      <w:r w:rsidRPr="003536EA">
        <w:rPr>
          <w:lang w:val="es-PE"/>
        </w:rPr>
        <w:t>onDestroy</w:t>
      </w:r>
      <w:proofErr w:type="spellEnd"/>
      <w:r w:rsidRPr="003536EA">
        <w:rPr>
          <w:lang w:val="es-PE"/>
        </w:rPr>
        <w:t xml:space="preserve">) dependiendo del estado de la aplicación. </w:t>
      </w:r>
    </w:p>
    <w:p w:rsidR="002A644C" w:rsidRPr="003536EA" w:rsidRDefault="002A644C" w:rsidP="002A644C">
      <w:pPr>
        <w:pStyle w:val="Prrafodelista"/>
        <w:numPr>
          <w:ilvl w:val="0"/>
          <w:numId w:val="16"/>
        </w:numPr>
        <w:rPr>
          <w:b/>
          <w:bCs/>
          <w:lang w:val="es-PE"/>
        </w:rPr>
      </w:pPr>
      <w:r w:rsidRPr="003536EA">
        <w:rPr>
          <w:lang w:val="es-PE"/>
        </w:rPr>
        <w:t>Entender este ciclo es fundamental para gestionar recursos y mantener una experiencia fluida para el usuario.</w:t>
      </w:r>
    </w:p>
    <w:p w:rsidR="002A644C" w:rsidRPr="003536EA" w:rsidRDefault="002A644C" w:rsidP="002A644C">
      <w:pPr>
        <w:jc w:val="center"/>
        <w:rPr>
          <w:b/>
          <w:bCs/>
          <w:lang w:val="es-PE"/>
        </w:rPr>
      </w:pPr>
      <w:r w:rsidRPr="003536EA">
        <w:rPr>
          <w:b/>
          <w:bCs/>
          <w:lang w:val="es-PE"/>
        </w:rPr>
        <w:drawing>
          <wp:inline distT="0" distB="0" distL="0" distR="0" wp14:anchorId="48554FAB" wp14:editId="63C07E70">
            <wp:extent cx="4404360" cy="6378422"/>
            <wp:effectExtent l="0" t="0" r="0" b="381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ECACBA3-1381-44D3-9F7D-C84A1125E5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7ECACBA3-1381-44D3-9F7D-C84A1125E59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696" cy="6394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6CA3" w:rsidRPr="003536EA" w:rsidRDefault="00000000">
      <w:pPr>
        <w:rPr>
          <w:b/>
          <w:bCs/>
          <w:lang w:val="es-PE"/>
        </w:rPr>
      </w:pPr>
      <w:r w:rsidRPr="003536EA">
        <w:rPr>
          <w:b/>
          <w:bCs/>
          <w:lang w:val="es-PE"/>
        </w:rPr>
        <w:lastRenderedPageBreak/>
        <w:t>View</w:t>
      </w:r>
      <w:r w:rsidR="00E6404C" w:rsidRPr="003536EA">
        <w:rPr>
          <w:b/>
          <w:bCs/>
          <w:lang w:val="es-PE"/>
        </w:rPr>
        <w:t xml:space="preserve"> en Android</w:t>
      </w:r>
    </w:p>
    <w:p w:rsidR="002A644C" w:rsidRPr="003536EA" w:rsidRDefault="00E6404C" w:rsidP="00E6404C">
      <w:pPr>
        <w:pStyle w:val="Prrafodelista"/>
        <w:numPr>
          <w:ilvl w:val="0"/>
          <w:numId w:val="18"/>
        </w:numPr>
        <w:rPr>
          <w:lang w:val="es-PE"/>
        </w:rPr>
      </w:pPr>
      <w:r w:rsidRPr="003536EA">
        <w:rPr>
          <w:lang w:val="es-PE"/>
        </w:rPr>
        <w:t>Las vistas o '</w:t>
      </w:r>
      <w:proofErr w:type="spellStart"/>
      <w:r w:rsidRPr="003536EA">
        <w:rPr>
          <w:lang w:val="es-PE"/>
        </w:rPr>
        <w:t>Views</w:t>
      </w:r>
      <w:proofErr w:type="spellEnd"/>
      <w:r w:rsidRPr="003536EA">
        <w:rPr>
          <w:lang w:val="es-PE"/>
        </w:rPr>
        <w:t xml:space="preserve">' son los componentes visuales de una interfaz en Android. Cada elemento que el usuario ve o con el que interactúa se deriva de la clase base View, de la cual se extienden componentes como </w:t>
      </w:r>
      <w:proofErr w:type="spellStart"/>
      <w:r w:rsidRPr="003536EA">
        <w:rPr>
          <w:lang w:val="es-PE"/>
        </w:rPr>
        <w:t>TextView</w:t>
      </w:r>
      <w:proofErr w:type="spellEnd"/>
      <w:r w:rsidRPr="003536EA">
        <w:rPr>
          <w:lang w:val="es-PE"/>
        </w:rPr>
        <w:t xml:space="preserve">, </w:t>
      </w:r>
      <w:proofErr w:type="spellStart"/>
      <w:r w:rsidRPr="003536EA">
        <w:rPr>
          <w:lang w:val="es-PE"/>
        </w:rPr>
        <w:t>Button</w:t>
      </w:r>
      <w:proofErr w:type="spellEnd"/>
      <w:r w:rsidRPr="003536EA">
        <w:rPr>
          <w:lang w:val="es-PE"/>
        </w:rPr>
        <w:t xml:space="preserve">, </w:t>
      </w:r>
      <w:proofErr w:type="spellStart"/>
      <w:r w:rsidRPr="003536EA">
        <w:rPr>
          <w:lang w:val="es-PE"/>
        </w:rPr>
        <w:t>ImageView</w:t>
      </w:r>
      <w:proofErr w:type="spellEnd"/>
      <w:r w:rsidRPr="003536EA">
        <w:rPr>
          <w:lang w:val="es-PE"/>
        </w:rPr>
        <w:t xml:space="preserve"> y otros. </w:t>
      </w:r>
      <w:r w:rsidRPr="003536EA">
        <w:rPr>
          <w:lang w:val="es-PE"/>
        </w:rPr>
        <w:br/>
        <w:t xml:space="preserve">Estas vistas se organizan en jerarquías dentro de contenedores llamados </w:t>
      </w:r>
      <w:proofErr w:type="spellStart"/>
      <w:r w:rsidRPr="003536EA">
        <w:rPr>
          <w:lang w:val="es-PE"/>
        </w:rPr>
        <w:t>ViewGroups</w:t>
      </w:r>
      <w:proofErr w:type="spellEnd"/>
      <w:r w:rsidRPr="003536EA">
        <w:rPr>
          <w:lang w:val="es-PE"/>
        </w:rPr>
        <w:t xml:space="preserve">, como </w:t>
      </w:r>
      <w:proofErr w:type="spellStart"/>
      <w:r w:rsidRPr="003536EA">
        <w:rPr>
          <w:lang w:val="es-PE"/>
        </w:rPr>
        <w:t>LinearLayout</w:t>
      </w:r>
      <w:proofErr w:type="spellEnd"/>
      <w:r w:rsidRPr="003536EA">
        <w:rPr>
          <w:lang w:val="es-PE"/>
        </w:rPr>
        <w:t xml:space="preserve"> o </w:t>
      </w:r>
      <w:proofErr w:type="spellStart"/>
      <w:r w:rsidRPr="003536EA">
        <w:rPr>
          <w:lang w:val="es-PE"/>
        </w:rPr>
        <w:t>ConstraintLayout</w:t>
      </w:r>
      <w:proofErr w:type="spellEnd"/>
      <w:r w:rsidRPr="003536EA">
        <w:rPr>
          <w:lang w:val="es-PE"/>
        </w:rPr>
        <w:t>.</w:t>
      </w:r>
      <w:r w:rsidR="002A644C" w:rsidRPr="003536EA">
        <w:rPr>
          <w:lang w:val="es-PE"/>
        </w:rPr>
        <w:drawing>
          <wp:inline distT="0" distB="0" distL="0" distR="0" wp14:anchorId="74814C08" wp14:editId="293EE708">
            <wp:extent cx="4369438" cy="3383280"/>
            <wp:effectExtent l="0" t="0" r="0" b="762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2597333C-9A1F-436B-9BD2-5ADF1A9E46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2597333C-9A1F-436B-9BD2-5ADF1A9E46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729" cy="33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A3" w:rsidRPr="003536EA" w:rsidRDefault="00000000">
      <w:pPr>
        <w:rPr>
          <w:b/>
          <w:bCs/>
          <w:lang w:val="es-PE"/>
        </w:rPr>
      </w:pPr>
      <w:r w:rsidRPr="003536EA">
        <w:rPr>
          <w:b/>
          <w:bCs/>
          <w:lang w:val="es-PE"/>
        </w:rPr>
        <w:t>API: Interfaz de Programación de Aplicaciones.</w:t>
      </w:r>
    </w:p>
    <w:p w:rsidR="00296CA3" w:rsidRPr="003536EA" w:rsidRDefault="00000000">
      <w:pPr>
        <w:rPr>
          <w:lang w:val="es-PE"/>
        </w:rPr>
      </w:pPr>
      <w:r w:rsidRPr="003536EA">
        <w:rPr>
          <w:lang w:val="es-PE"/>
        </w:rPr>
        <w:t>Una API es un conjunto de reglas y definiciones que permite que dos aplicaciones o sistemas se comuniquen entre sí.</w:t>
      </w:r>
      <w:r w:rsidRPr="003536EA">
        <w:rPr>
          <w:lang w:val="es-PE"/>
        </w:rPr>
        <w:br/>
        <w:t xml:space="preserve">Una API puede estar basada en diferentes protocolos, como SOAP, </w:t>
      </w:r>
      <w:proofErr w:type="spellStart"/>
      <w:r w:rsidRPr="003536EA">
        <w:rPr>
          <w:lang w:val="es-PE"/>
        </w:rPr>
        <w:t>gRPC</w:t>
      </w:r>
      <w:proofErr w:type="spellEnd"/>
      <w:r w:rsidRPr="003536EA">
        <w:rPr>
          <w:lang w:val="es-PE"/>
        </w:rPr>
        <w:t>, o HTTP.</w:t>
      </w:r>
    </w:p>
    <w:p w:rsidR="002A644C" w:rsidRPr="003536EA" w:rsidRDefault="002A644C" w:rsidP="002A644C">
      <w:pPr>
        <w:jc w:val="center"/>
        <w:rPr>
          <w:lang w:val="es-PE"/>
        </w:rPr>
      </w:pPr>
      <w:r w:rsidRPr="003536EA">
        <w:rPr>
          <w:lang w:val="es-PE"/>
        </w:rPr>
        <w:drawing>
          <wp:inline distT="0" distB="0" distL="0" distR="0" wp14:anchorId="6907271C" wp14:editId="50AE5168">
            <wp:extent cx="4526280" cy="2344865"/>
            <wp:effectExtent l="0" t="0" r="762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2D8A8A4-76FD-748E-90DE-414B96D2AD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2D8A8A4-76FD-748E-90DE-414B96D2AD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626" cy="234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A3" w:rsidRPr="003536EA" w:rsidRDefault="00000000">
      <w:pPr>
        <w:rPr>
          <w:b/>
          <w:bCs/>
          <w:lang w:val="es-PE"/>
        </w:rPr>
      </w:pPr>
      <w:r w:rsidRPr="003536EA">
        <w:rPr>
          <w:b/>
          <w:bCs/>
          <w:lang w:val="es-PE"/>
        </w:rPr>
        <w:lastRenderedPageBreak/>
        <w:t>HTTP</w:t>
      </w:r>
    </w:p>
    <w:p w:rsidR="002A644C" w:rsidRPr="003536EA" w:rsidRDefault="00000000" w:rsidP="002A644C">
      <w:pPr>
        <w:pStyle w:val="Prrafodelista"/>
        <w:numPr>
          <w:ilvl w:val="0"/>
          <w:numId w:val="13"/>
        </w:numPr>
        <w:rPr>
          <w:lang w:val="es-PE"/>
        </w:rPr>
      </w:pPr>
      <w:r w:rsidRPr="003536EA">
        <w:rPr>
          <w:lang w:val="es-PE"/>
        </w:rPr>
        <w:t>En los protocolos basados en el modelo cliente-servidor, como es el caso del HTTP, una sesión consta de tres fases:</w:t>
      </w:r>
    </w:p>
    <w:p w:rsidR="002A644C" w:rsidRPr="003536EA" w:rsidRDefault="00000000" w:rsidP="002A644C">
      <w:pPr>
        <w:pStyle w:val="Prrafodelista"/>
        <w:numPr>
          <w:ilvl w:val="1"/>
          <w:numId w:val="13"/>
        </w:numPr>
        <w:rPr>
          <w:lang w:val="es-PE"/>
        </w:rPr>
      </w:pPr>
      <w:r w:rsidRPr="003536EA">
        <w:rPr>
          <w:lang w:val="es-PE"/>
        </w:rPr>
        <w:t>El cliente establece una conexión TCP (o la conexión correspondiente si la capa de transporte corresponde a otro protocolo).</w:t>
      </w:r>
    </w:p>
    <w:p w:rsidR="002A644C" w:rsidRPr="003536EA" w:rsidRDefault="00000000" w:rsidP="002A644C">
      <w:pPr>
        <w:pStyle w:val="Prrafodelista"/>
        <w:numPr>
          <w:ilvl w:val="1"/>
          <w:numId w:val="13"/>
        </w:numPr>
        <w:rPr>
          <w:lang w:val="es-PE"/>
        </w:rPr>
      </w:pPr>
      <w:r w:rsidRPr="003536EA">
        <w:rPr>
          <w:lang w:val="es-PE"/>
        </w:rPr>
        <w:t>El cliente manda su petición, y espera por la respuesta.</w:t>
      </w:r>
    </w:p>
    <w:p w:rsidR="002A644C" w:rsidRPr="003536EA" w:rsidRDefault="00000000" w:rsidP="002A644C">
      <w:pPr>
        <w:pStyle w:val="Prrafodelista"/>
        <w:numPr>
          <w:ilvl w:val="1"/>
          <w:numId w:val="13"/>
        </w:numPr>
        <w:rPr>
          <w:lang w:val="es-PE"/>
        </w:rPr>
      </w:pPr>
      <w:r w:rsidRPr="003536EA">
        <w:rPr>
          <w:lang w:val="es-PE"/>
        </w:rPr>
        <w:t>El servidor procesa la petición, y responde con un código de estado y los datos correspondientes.</w:t>
      </w:r>
    </w:p>
    <w:p w:rsidR="00296CA3" w:rsidRPr="003536EA" w:rsidRDefault="00000000" w:rsidP="002A644C">
      <w:pPr>
        <w:pStyle w:val="Prrafodelista"/>
        <w:numPr>
          <w:ilvl w:val="1"/>
          <w:numId w:val="13"/>
        </w:numPr>
        <w:rPr>
          <w:lang w:val="es-PE"/>
        </w:rPr>
      </w:pPr>
      <w:r w:rsidRPr="003536EA">
        <w:rPr>
          <w:lang w:val="es-PE"/>
        </w:rPr>
        <w:t>Protocolo de Transferencia de Hipertexto. Es un protocolo diseñado para transferir información entre computadoras</w:t>
      </w:r>
      <w:r w:rsidR="002A644C" w:rsidRPr="003536EA">
        <w:rPr>
          <w:lang w:val="es-PE"/>
        </w:rPr>
        <w:t>.</w:t>
      </w:r>
    </w:p>
    <w:p w:rsidR="003536EA" w:rsidRPr="003536EA" w:rsidRDefault="002A644C">
      <w:pPr>
        <w:rPr>
          <w:lang w:val="es-PE"/>
        </w:rPr>
      </w:pPr>
      <w:r w:rsidRPr="003536EA">
        <w:rPr>
          <w:lang w:val="es-PE"/>
        </w:rPr>
        <w:drawing>
          <wp:inline distT="0" distB="0" distL="0" distR="0" wp14:anchorId="17F30C66" wp14:editId="44095268">
            <wp:extent cx="5486400" cy="1480820"/>
            <wp:effectExtent l="0" t="0" r="0" b="5080"/>
            <wp:docPr id="1156641176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463FF87-0E05-C0D3-5A7C-B079C0C136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6463FF87-0E05-C0D3-5A7C-B079C0C136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6EA" w:rsidRPr="003536EA">
        <w:rPr>
          <w:lang w:val="es-PE"/>
        </w:rPr>
        <w:br/>
        <w:t>Cada interacción se basa en un modelo de petición (</w:t>
      </w:r>
      <w:proofErr w:type="spellStart"/>
      <w:r w:rsidR="003536EA" w:rsidRPr="003536EA">
        <w:rPr>
          <w:lang w:val="es-PE"/>
        </w:rPr>
        <w:t>Request</w:t>
      </w:r>
      <w:proofErr w:type="spellEnd"/>
      <w:r w:rsidR="003536EA" w:rsidRPr="003536EA">
        <w:rPr>
          <w:lang w:val="es-PE"/>
        </w:rPr>
        <w:t xml:space="preserve">) y respuesta (Response). </w:t>
      </w:r>
      <w:r w:rsidR="003536EA" w:rsidRPr="003536EA">
        <w:rPr>
          <w:lang w:val="es-PE"/>
        </w:rPr>
        <w:br/>
        <w:t>Los códigos de estado HTTP indican el resultado de cada solicitud, siendo 200 para éxito, 404 para recurso no encontrado y 500 para error interno del servidor.</w:t>
      </w:r>
    </w:p>
    <w:p w:rsidR="00296CA3" w:rsidRPr="003536EA" w:rsidRDefault="00000000">
      <w:pPr>
        <w:rPr>
          <w:b/>
          <w:bCs/>
          <w:lang w:val="es-PE"/>
        </w:rPr>
      </w:pPr>
      <w:proofErr w:type="spellStart"/>
      <w:r w:rsidRPr="003536EA">
        <w:rPr>
          <w:b/>
          <w:bCs/>
          <w:lang w:val="es-PE"/>
        </w:rPr>
        <w:t>Request</w:t>
      </w:r>
      <w:proofErr w:type="spellEnd"/>
      <w:r w:rsidRPr="003536EA">
        <w:rPr>
          <w:b/>
          <w:bCs/>
          <w:lang w:val="es-PE"/>
        </w:rPr>
        <w:t>/Petición</w:t>
      </w:r>
    </w:p>
    <w:p w:rsidR="002A644C" w:rsidRPr="003536EA" w:rsidRDefault="002A644C">
      <w:pPr>
        <w:rPr>
          <w:b/>
          <w:bCs/>
          <w:lang w:val="es-PE"/>
        </w:rPr>
      </w:pPr>
      <w:r w:rsidRPr="003536EA">
        <w:rPr>
          <w:b/>
          <w:bCs/>
          <w:lang w:val="es-PE"/>
        </w:rPr>
        <w:drawing>
          <wp:inline distT="0" distB="0" distL="0" distR="0" wp14:anchorId="493DD2A1" wp14:editId="0E1DF104">
            <wp:extent cx="5486400" cy="1956435"/>
            <wp:effectExtent l="0" t="0" r="0" b="5715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D1A6BA6-E125-31A3-949D-9B2AEF33E9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FF2B5EF4-FFF2-40B4-BE49-F238E27FC236}">
                          <a16:creationId xmlns:a16="http://schemas.microsoft.com/office/drawing/2014/main" id="{7D1A6BA6-E125-31A3-949D-9B2AEF33E9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6" b="9656"/>
                    <a:stretch/>
                  </pic:blipFill>
                  <pic:spPr bwMode="auto">
                    <a:xfrm>
                      <a:off x="0" y="0"/>
                      <a:ext cx="5486400" cy="195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6CA3" w:rsidRPr="003536EA" w:rsidRDefault="00000000">
      <w:pPr>
        <w:rPr>
          <w:lang w:val="es-PE"/>
        </w:rPr>
      </w:pPr>
      <w:r w:rsidRPr="003536EA">
        <w:rPr>
          <w:lang w:val="es-PE"/>
        </w:rPr>
        <w:t>Los códigos de estado indican el éxito o el fracaso de una solicitud. Son un número de 3 dígitos donde el primer dígito significa la clase o categoría de respuesta.</w:t>
      </w:r>
    </w:p>
    <w:p w:rsidR="002A644C" w:rsidRPr="003536EA" w:rsidRDefault="002A644C" w:rsidP="002A644C">
      <w:pPr>
        <w:jc w:val="center"/>
        <w:rPr>
          <w:lang w:val="es-PE"/>
        </w:rPr>
      </w:pPr>
      <w:r w:rsidRPr="003536EA">
        <w:rPr>
          <w:lang w:val="es-PE"/>
        </w:rPr>
        <w:lastRenderedPageBreak/>
        <w:drawing>
          <wp:inline distT="0" distB="0" distL="0" distR="0" wp14:anchorId="30651855" wp14:editId="4AA750D1">
            <wp:extent cx="5486400" cy="2941320"/>
            <wp:effectExtent l="0" t="0" r="0" b="0"/>
            <wp:docPr id="326289904" name="Picture 2" descr="Zoomed ">
              <a:extLst xmlns:a="http://schemas.openxmlformats.org/drawingml/2006/main">
                <a:ext uri="{FF2B5EF4-FFF2-40B4-BE49-F238E27FC236}">
                  <a16:creationId xmlns:a16="http://schemas.microsoft.com/office/drawing/2014/main" id="{3B2F6F5D-1035-1081-09BF-92096A3ECA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Zoomed ">
                      <a:extLst>
                        <a:ext uri="{FF2B5EF4-FFF2-40B4-BE49-F238E27FC236}">
                          <a16:creationId xmlns:a16="http://schemas.microsoft.com/office/drawing/2014/main" id="{3B2F6F5D-1035-1081-09BF-92096A3ECA1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6" b="14770"/>
                    <a:stretch/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6CA3" w:rsidRPr="003536EA" w:rsidRDefault="00000000" w:rsidP="003536EA">
      <w:pPr>
        <w:rPr>
          <w:b/>
          <w:bCs/>
          <w:lang w:val="es-PE"/>
        </w:rPr>
      </w:pPr>
      <w:r w:rsidRPr="003536EA">
        <w:rPr>
          <w:lang w:val="es-PE"/>
        </w:rPr>
        <w:br/>
      </w:r>
      <w:r w:rsidRPr="003536EA">
        <w:rPr>
          <w:b/>
          <w:bCs/>
          <w:lang w:val="es-PE"/>
        </w:rPr>
        <w:t>Conclusiones</w:t>
      </w:r>
    </w:p>
    <w:p w:rsidR="003536EA" w:rsidRDefault="00000000" w:rsidP="003536EA">
      <w:pPr>
        <w:pStyle w:val="Prrafodelista"/>
        <w:numPr>
          <w:ilvl w:val="0"/>
          <w:numId w:val="13"/>
        </w:numPr>
        <w:rPr>
          <w:lang w:val="es-PE"/>
        </w:rPr>
      </w:pPr>
      <w:r w:rsidRPr="003536EA">
        <w:rPr>
          <w:lang w:val="es-PE"/>
        </w:rPr>
        <w:t xml:space="preserve">El proyecto 'APP CITAS MÉDICAS' representa un avance significativo en el desarrollo de soluciones móviles para la gestión de servicios de salud. </w:t>
      </w:r>
    </w:p>
    <w:p w:rsidR="003536EA" w:rsidRDefault="00000000" w:rsidP="003536EA">
      <w:pPr>
        <w:pStyle w:val="Prrafodelista"/>
        <w:numPr>
          <w:ilvl w:val="0"/>
          <w:numId w:val="13"/>
        </w:numPr>
        <w:rPr>
          <w:lang w:val="es-PE"/>
        </w:rPr>
      </w:pPr>
      <w:r w:rsidRPr="003536EA">
        <w:rPr>
          <w:lang w:val="es-PE"/>
        </w:rPr>
        <w:t xml:space="preserve">Su implementación en Android, utilizando </w:t>
      </w:r>
      <w:proofErr w:type="spellStart"/>
      <w:r w:rsidRPr="003536EA">
        <w:rPr>
          <w:lang w:val="es-PE"/>
        </w:rPr>
        <w:t>Kotlin</w:t>
      </w:r>
      <w:proofErr w:type="spellEnd"/>
      <w:r w:rsidRPr="003536EA">
        <w:rPr>
          <w:lang w:val="es-PE"/>
        </w:rPr>
        <w:t xml:space="preserve"> y Android Studio, garantiza compatibilidad, rendimiento y facilidad de mantenimiento. </w:t>
      </w:r>
    </w:p>
    <w:p w:rsidR="00296CA3" w:rsidRPr="003536EA" w:rsidRDefault="00000000" w:rsidP="003536EA">
      <w:pPr>
        <w:pStyle w:val="Prrafodelista"/>
        <w:numPr>
          <w:ilvl w:val="0"/>
          <w:numId w:val="13"/>
        </w:numPr>
        <w:rPr>
          <w:lang w:val="es-PE"/>
        </w:rPr>
      </w:pPr>
      <w:r w:rsidRPr="003536EA">
        <w:rPr>
          <w:lang w:val="es-PE"/>
        </w:rPr>
        <w:t xml:space="preserve">Además, el uso de </w:t>
      </w:r>
      <w:proofErr w:type="spellStart"/>
      <w:r w:rsidRPr="003536EA">
        <w:rPr>
          <w:lang w:val="es-PE"/>
        </w:rPr>
        <w:t>APIs</w:t>
      </w:r>
      <w:proofErr w:type="spellEnd"/>
      <w:r w:rsidRPr="003536EA">
        <w:rPr>
          <w:lang w:val="es-PE"/>
        </w:rPr>
        <w:t xml:space="preserve"> y el modelo cliente-servidor permiten la comunicación eficiente entre la aplicación y el </w:t>
      </w:r>
      <w:proofErr w:type="spellStart"/>
      <w:r w:rsidRPr="003536EA">
        <w:rPr>
          <w:lang w:val="es-PE"/>
        </w:rPr>
        <w:t>backend</w:t>
      </w:r>
      <w:proofErr w:type="spellEnd"/>
      <w:r w:rsidRPr="003536EA">
        <w:rPr>
          <w:lang w:val="es-PE"/>
        </w:rPr>
        <w:t>, asegurando una experiencia confiable para los usuarios.</w:t>
      </w:r>
      <w:r w:rsidRPr="003536EA">
        <w:rPr>
          <w:lang w:val="es-PE"/>
        </w:rPr>
        <w:br/>
      </w:r>
    </w:p>
    <w:sectPr w:rsidR="00296CA3" w:rsidRPr="00353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9D4C6F"/>
    <w:multiLevelType w:val="hybridMultilevel"/>
    <w:tmpl w:val="A3DEE5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83CE5"/>
    <w:multiLevelType w:val="hybridMultilevel"/>
    <w:tmpl w:val="BC8CD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F6B9C"/>
    <w:multiLevelType w:val="hybridMultilevel"/>
    <w:tmpl w:val="24369B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63680"/>
    <w:multiLevelType w:val="hybridMultilevel"/>
    <w:tmpl w:val="1DA80C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F6492"/>
    <w:multiLevelType w:val="hybridMultilevel"/>
    <w:tmpl w:val="0E6A3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B356F"/>
    <w:multiLevelType w:val="hybridMultilevel"/>
    <w:tmpl w:val="2AA8D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7608D"/>
    <w:multiLevelType w:val="hybridMultilevel"/>
    <w:tmpl w:val="BAD2AE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0100C"/>
    <w:multiLevelType w:val="hybridMultilevel"/>
    <w:tmpl w:val="89C276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32517"/>
    <w:multiLevelType w:val="hybridMultilevel"/>
    <w:tmpl w:val="4C549D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12453">
    <w:abstractNumId w:val="8"/>
  </w:num>
  <w:num w:numId="2" w16cid:durableId="17197029">
    <w:abstractNumId w:val="6"/>
  </w:num>
  <w:num w:numId="3" w16cid:durableId="1106580730">
    <w:abstractNumId w:val="5"/>
  </w:num>
  <w:num w:numId="4" w16cid:durableId="2086149896">
    <w:abstractNumId w:val="4"/>
  </w:num>
  <w:num w:numId="5" w16cid:durableId="954945021">
    <w:abstractNumId w:val="7"/>
  </w:num>
  <w:num w:numId="6" w16cid:durableId="33892655">
    <w:abstractNumId w:val="3"/>
  </w:num>
  <w:num w:numId="7" w16cid:durableId="452402983">
    <w:abstractNumId w:val="2"/>
  </w:num>
  <w:num w:numId="8" w16cid:durableId="23332796">
    <w:abstractNumId w:val="1"/>
  </w:num>
  <w:num w:numId="9" w16cid:durableId="1906527419">
    <w:abstractNumId w:val="0"/>
  </w:num>
  <w:num w:numId="10" w16cid:durableId="237058572">
    <w:abstractNumId w:val="10"/>
  </w:num>
  <w:num w:numId="11" w16cid:durableId="251477747">
    <w:abstractNumId w:val="12"/>
  </w:num>
  <w:num w:numId="12" w16cid:durableId="1780493421">
    <w:abstractNumId w:val="11"/>
  </w:num>
  <w:num w:numId="13" w16cid:durableId="1669868333">
    <w:abstractNumId w:val="9"/>
  </w:num>
  <w:num w:numId="14" w16cid:durableId="208155969">
    <w:abstractNumId w:val="14"/>
  </w:num>
  <w:num w:numId="15" w16cid:durableId="269169331">
    <w:abstractNumId w:val="13"/>
  </w:num>
  <w:num w:numId="16" w16cid:durableId="1895463939">
    <w:abstractNumId w:val="16"/>
  </w:num>
  <w:num w:numId="17" w16cid:durableId="636691796">
    <w:abstractNumId w:val="15"/>
  </w:num>
  <w:num w:numId="18" w16cid:durableId="19521265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CA3"/>
    <w:rsid w:val="002A644C"/>
    <w:rsid w:val="00326F90"/>
    <w:rsid w:val="003536EA"/>
    <w:rsid w:val="005D04C2"/>
    <w:rsid w:val="00613B4A"/>
    <w:rsid w:val="0074563B"/>
    <w:rsid w:val="00862FF4"/>
    <w:rsid w:val="00AA1D8D"/>
    <w:rsid w:val="00B47730"/>
    <w:rsid w:val="00CB0664"/>
    <w:rsid w:val="00E640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ADEE77"/>
  <w14:defaultImageDpi w14:val="300"/>
  <w15:docId w15:val="{0CA1E3B8-F68A-44D5-8A52-E3421D96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Faya Aguilar</cp:lastModifiedBy>
  <cp:revision>2</cp:revision>
  <dcterms:created xsi:type="dcterms:W3CDTF">2025-10-09T15:22:00Z</dcterms:created>
  <dcterms:modified xsi:type="dcterms:W3CDTF">2025-10-09T15:22:00Z</dcterms:modified>
  <cp:category/>
</cp:coreProperties>
</file>